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D626D" w14:textId="77777777" w:rsidR="0015161D" w:rsidRDefault="0015161D" w:rsidP="0015161D">
      <w:pPr>
        <w:pStyle w:val="KonuBal"/>
        <w:jc w:val="center"/>
      </w:pPr>
      <w:r>
        <w:t xml:space="preserve">BLG317E Database Systems </w:t>
      </w:r>
    </w:p>
    <w:p w14:paraId="59BA1122" w14:textId="67B935AF" w:rsidR="00CC1EAA" w:rsidRDefault="00000000" w:rsidP="0015161D">
      <w:pPr>
        <w:pStyle w:val="KonuBal"/>
        <w:jc w:val="center"/>
      </w:pPr>
      <w:r>
        <w:t>Project Proposal</w:t>
      </w:r>
    </w:p>
    <w:p w14:paraId="52302A34" w14:textId="77777777" w:rsidR="00CC1EAA" w:rsidRDefault="00000000">
      <w:pPr>
        <w:pStyle w:val="Balk1"/>
      </w:pPr>
      <w:r>
        <w:t>Group Information</w:t>
      </w:r>
    </w:p>
    <w:p w14:paraId="71A20545" w14:textId="3C6981B3" w:rsidR="00CC1EAA" w:rsidRDefault="00000000">
      <w:r>
        <w:t xml:space="preserve">1. </w:t>
      </w:r>
      <w:r w:rsidR="007411BD">
        <w:t>Furkan Ünüvar</w:t>
      </w:r>
      <w:r>
        <w:t xml:space="preserve">  </w:t>
      </w:r>
      <w:r w:rsidR="007411BD">
        <w:t>150200334</w:t>
      </w:r>
    </w:p>
    <w:p w14:paraId="6FB12D5C" w14:textId="5BB5709D" w:rsidR="00CC1EAA" w:rsidRDefault="00000000">
      <w:r>
        <w:t xml:space="preserve">2. </w:t>
      </w:r>
      <w:r w:rsidR="007411BD">
        <w:t xml:space="preserve">Pınar </w:t>
      </w:r>
      <w:proofErr w:type="spellStart"/>
      <w:r w:rsidR="007411BD">
        <w:t>Erçi</w:t>
      </w:r>
      <w:r w:rsidR="003D2DB7">
        <w:t>n</w:t>
      </w:r>
      <w:proofErr w:type="spellEnd"/>
      <w:r>
        <w:t xml:space="preserve"> </w:t>
      </w:r>
      <w:r w:rsidR="007411BD">
        <w:t>150210336</w:t>
      </w:r>
    </w:p>
    <w:p w14:paraId="414B1BDB" w14:textId="52D8EA4C" w:rsidR="00D93EC5" w:rsidRDefault="00000000">
      <w:r>
        <w:t xml:space="preserve">3. </w:t>
      </w:r>
      <w:r w:rsidR="007411BD">
        <w:t>Furkan Öztürk</w:t>
      </w:r>
      <w:r>
        <w:t xml:space="preserve"> </w:t>
      </w:r>
      <w:r w:rsidR="007411BD">
        <w:t>150200312</w:t>
      </w:r>
      <w:r>
        <w:t xml:space="preserve"> </w:t>
      </w:r>
    </w:p>
    <w:p w14:paraId="55537E66" w14:textId="77777777" w:rsidR="005C1DD9" w:rsidRPr="005C1DD9" w:rsidRDefault="005C1DD9"/>
    <w:p w14:paraId="753456FC" w14:textId="747B8285" w:rsidR="00CC1EAA" w:rsidRPr="00C26ECF" w:rsidRDefault="00000000">
      <w:pPr>
        <w:rPr>
          <w:b/>
          <w:bCs/>
        </w:rPr>
      </w:pPr>
      <w:r w:rsidRPr="00C26ECF">
        <w:rPr>
          <w:b/>
          <w:bCs/>
        </w:rPr>
        <w:t>Project Description:</w:t>
      </w:r>
    </w:p>
    <w:p w14:paraId="3FAAD1B6" w14:textId="06708256" w:rsidR="00CC2131" w:rsidRDefault="00CC2131" w:rsidP="00C26ECF">
      <w:r w:rsidRPr="00CC2131">
        <w:t>The objective of this project is to design and implement a hotel reservation system. This system will manage hotel operations, including customer bookings, room management, and services, via a comprehensive database and a RESTful API. Users will be able to handle reservations, check room availability</w:t>
      </w:r>
      <w:r>
        <w:t xml:space="preserve"> and </w:t>
      </w:r>
      <w:r w:rsidRPr="00CC2131">
        <w:t>access various hotel services through this platform.</w:t>
      </w:r>
    </w:p>
    <w:p w14:paraId="116CE730" w14:textId="77777777" w:rsidR="005C1DD9" w:rsidRDefault="005C1DD9" w:rsidP="00C26ECF"/>
    <w:p w14:paraId="1FB171F8" w14:textId="7059CA17" w:rsidR="00C26ECF" w:rsidRPr="00C26ECF" w:rsidRDefault="00C26ECF" w:rsidP="00C26ECF">
      <w:pPr>
        <w:rPr>
          <w:b/>
          <w:bCs/>
        </w:rPr>
      </w:pPr>
      <w:r w:rsidRPr="00C26ECF">
        <w:rPr>
          <w:b/>
          <w:bCs/>
        </w:rPr>
        <w:t>Data Model and Complexity:</w:t>
      </w:r>
    </w:p>
    <w:p w14:paraId="4707A128" w14:textId="77777777" w:rsidR="00CC2131" w:rsidRDefault="00CC2131" w:rsidP="00C26ECF">
      <w:pPr>
        <w:pStyle w:val="AralkYok"/>
      </w:pPr>
      <w:r w:rsidRPr="00CC2131">
        <w:t>The proposed system will be structured around 8 main tables, each designed to capture essential aspects of the hotel’s operations:</w:t>
      </w:r>
    </w:p>
    <w:p w14:paraId="600B8B2A" w14:textId="77777777" w:rsidR="00CC2131" w:rsidRDefault="00CC2131" w:rsidP="00C26ECF">
      <w:pPr>
        <w:pStyle w:val="AralkYok"/>
      </w:pPr>
    </w:p>
    <w:p w14:paraId="2B42DF3A" w14:textId="1A7EC41F" w:rsidR="00CC2131" w:rsidRDefault="00CC2131" w:rsidP="00CC2131">
      <w:pPr>
        <w:pStyle w:val="AralkYok"/>
      </w:pPr>
      <w:r w:rsidRPr="00CC2131">
        <w:rPr>
          <w:b/>
          <w:bCs/>
        </w:rPr>
        <w:t>Customers</w:t>
      </w:r>
      <w:r>
        <w:t xml:space="preserve">: Tracks </w:t>
      </w:r>
      <w:proofErr w:type="spellStart"/>
      <w:r>
        <w:t>c</w:t>
      </w:r>
      <w:r>
        <w:t>a</w:t>
      </w:r>
      <w:r>
        <w:t>stomer</w:t>
      </w:r>
      <w:proofErr w:type="spellEnd"/>
      <w:r>
        <w:t xml:space="preserve"> details including ID, name, phone, and email.</w:t>
      </w:r>
    </w:p>
    <w:p w14:paraId="3F7A86DE" w14:textId="77777777" w:rsidR="00CC2131" w:rsidRDefault="00CC2131" w:rsidP="00CC2131">
      <w:pPr>
        <w:pStyle w:val="AralkYok"/>
      </w:pPr>
      <w:r w:rsidRPr="00CC2131">
        <w:rPr>
          <w:b/>
          <w:bCs/>
        </w:rPr>
        <w:t>Rooms</w:t>
      </w:r>
      <w:r>
        <w:t>: Details of rooms available such as room ID, type, pricing, and capacity.</w:t>
      </w:r>
    </w:p>
    <w:p w14:paraId="5A94C179" w14:textId="77777777" w:rsidR="00CC2131" w:rsidRDefault="00CC2131" w:rsidP="00CC2131">
      <w:pPr>
        <w:pStyle w:val="AralkYok"/>
      </w:pPr>
      <w:r w:rsidRPr="00CC2131">
        <w:rPr>
          <w:b/>
          <w:bCs/>
        </w:rPr>
        <w:t>Reservations</w:t>
      </w:r>
      <w:r>
        <w:t>: Information on reservations made including IDs of customers and rooms, check-in, and check-out dates.</w:t>
      </w:r>
    </w:p>
    <w:p w14:paraId="17CF1C18" w14:textId="77777777" w:rsidR="00CC2131" w:rsidRDefault="00CC2131" w:rsidP="00CC2131">
      <w:pPr>
        <w:pStyle w:val="AralkYok"/>
      </w:pPr>
      <w:r w:rsidRPr="00CC2131">
        <w:rPr>
          <w:b/>
          <w:bCs/>
        </w:rPr>
        <w:t>Payments</w:t>
      </w:r>
      <w:r>
        <w:t>: Records of payment transactions linked to reservations.</w:t>
      </w:r>
    </w:p>
    <w:p w14:paraId="7F759616" w14:textId="77777777" w:rsidR="00CC2131" w:rsidRDefault="00CC2131" w:rsidP="00CC2131">
      <w:pPr>
        <w:pStyle w:val="AralkYok"/>
      </w:pPr>
      <w:r w:rsidRPr="00CC2131">
        <w:rPr>
          <w:b/>
          <w:bCs/>
        </w:rPr>
        <w:t>Employees</w:t>
      </w:r>
      <w:r>
        <w:t>: Data on hotel staff including their ID, name, position, and contact information.</w:t>
      </w:r>
    </w:p>
    <w:p w14:paraId="5D0BD43C" w14:textId="77777777" w:rsidR="00CC2131" w:rsidRDefault="00CC2131" w:rsidP="00CC2131">
      <w:pPr>
        <w:pStyle w:val="AralkYok"/>
      </w:pPr>
      <w:r w:rsidRPr="00CC2131">
        <w:rPr>
          <w:b/>
          <w:bCs/>
        </w:rPr>
        <w:t>Room Services:</w:t>
      </w:r>
      <w:r>
        <w:t xml:space="preserve"> Services offered per room, such as minibar and laundry services, including associated costs.</w:t>
      </w:r>
    </w:p>
    <w:p w14:paraId="29D9E095" w14:textId="77777777" w:rsidR="00CC2131" w:rsidRDefault="00CC2131" w:rsidP="00CC2131">
      <w:pPr>
        <w:pStyle w:val="AralkYok"/>
      </w:pPr>
      <w:r w:rsidRPr="00CC2131">
        <w:rPr>
          <w:b/>
          <w:bCs/>
        </w:rPr>
        <w:t>Complaints:</w:t>
      </w:r>
      <w:r>
        <w:t xml:space="preserve"> Logs of customer complaints with details about the complaint and the involved customer.</w:t>
      </w:r>
    </w:p>
    <w:p w14:paraId="1D8E1912" w14:textId="66A1491D" w:rsidR="00D93EC5" w:rsidRDefault="00CC2131" w:rsidP="00C26ECF">
      <w:pPr>
        <w:pStyle w:val="AralkYok"/>
      </w:pPr>
      <w:r w:rsidRPr="00CC2131">
        <w:rPr>
          <w:b/>
          <w:bCs/>
        </w:rPr>
        <w:t>Events:</w:t>
      </w:r>
      <w:r>
        <w:t xml:space="preserve"> Information on hotel events including event ID, name, date, and participation fee.</w:t>
      </w:r>
      <w:r>
        <w:t xml:space="preserve"> </w:t>
      </w:r>
    </w:p>
    <w:p w14:paraId="1D8FA111" w14:textId="77777777" w:rsidR="005C1DD9" w:rsidRDefault="005C1DD9" w:rsidP="00C26ECF">
      <w:pPr>
        <w:pStyle w:val="AralkYok"/>
      </w:pPr>
    </w:p>
    <w:p w14:paraId="49C77FAB" w14:textId="77777777" w:rsidR="005C1DD9" w:rsidRDefault="005C1DD9" w:rsidP="00C26ECF">
      <w:pPr>
        <w:pStyle w:val="AralkYok"/>
      </w:pPr>
    </w:p>
    <w:p w14:paraId="262853CC" w14:textId="77777777" w:rsidR="005C1DD9" w:rsidRDefault="005C1DD9" w:rsidP="00C26ECF">
      <w:pPr>
        <w:pStyle w:val="AralkYok"/>
      </w:pPr>
    </w:p>
    <w:p w14:paraId="13A107C3" w14:textId="77777777" w:rsidR="005C1DD9" w:rsidRDefault="005C1DD9" w:rsidP="00C26ECF">
      <w:pPr>
        <w:pStyle w:val="AralkYok"/>
      </w:pPr>
    </w:p>
    <w:p w14:paraId="39C98F82" w14:textId="77777777" w:rsidR="005C1DD9" w:rsidRDefault="005C1DD9" w:rsidP="00C26ECF">
      <w:pPr>
        <w:pStyle w:val="AralkYok"/>
      </w:pPr>
    </w:p>
    <w:p w14:paraId="20C7CB48" w14:textId="77777777" w:rsidR="005C1DD9" w:rsidRDefault="005C1DD9" w:rsidP="00C26ECF">
      <w:pPr>
        <w:pStyle w:val="AralkYok"/>
      </w:pPr>
    </w:p>
    <w:p w14:paraId="18FF4328" w14:textId="77777777" w:rsidR="0031534A" w:rsidRDefault="0031534A" w:rsidP="00C26ECF">
      <w:pPr>
        <w:pStyle w:val="AralkYok"/>
      </w:pPr>
    </w:p>
    <w:p w14:paraId="357B1D02" w14:textId="77777777" w:rsidR="00C26ECF" w:rsidRDefault="00C26ECF" w:rsidP="00C26ECF">
      <w:pPr>
        <w:pStyle w:val="AralkYok"/>
        <w:rPr>
          <w:b/>
          <w:bCs/>
        </w:rPr>
      </w:pPr>
      <w:r w:rsidRPr="00C26ECF">
        <w:rPr>
          <w:b/>
          <w:bCs/>
        </w:rPr>
        <w:lastRenderedPageBreak/>
        <w:t>Operations and CRUD Requirements:</w:t>
      </w:r>
    </w:p>
    <w:p w14:paraId="49E9DA9B" w14:textId="77777777" w:rsidR="0031534A" w:rsidRPr="00C26ECF" w:rsidRDefault="0031534A" w:rsidP="00C26ECF">
      <w:pPr>
        <w:pStyle w:val="AralkYok"/>
        <w:rPr>
          <w:b/>
          <w:bCs/>
        </w:rPr>
      </w:pPr>
    </w:p>
    <w:p w14:paraId="4F14AC7E" w14:textId="77777777" w:rsidR="00C26ECF" w:rsidRDefault="00C26ECF" w:rsidP="00C26ECF">
      <w:pPr>
        <w:pStyle w:val="AralkYok"/>
      </w:pPr>
      <w:r>
        <w:t>The project will allow users to perform basic CRUD operations (Create, Read, Update, Delete) on the database. Example API endpoints are as follows:</w:t>
      </w:r>
    </w:p>
    <w:p w14:paraId="672A44A6" w14:textId="77777777" w:rsidR="00C26ECF" w:rsidRDefault="00C26ECF" w:rsidP="00C26ECF">
      <w:pPr>
        <w:pStyle w:val="AralkYok"/>
      </w:pPr>
    </w:p>
    <w:p w14:paraId="5B987D34" w14:textId="2465CA85" w:rsidR="00C26ECF" w:rsidRDefault="00C26ECF" w:rsidP="00C26ECF">
      <w:pPr>
        <w:pStyle w:val="AralkYok"/>
      </w:pPr>
      <w:r w:rsidRPr="00C26ECF">
        <w:rPr>
          <w:i/>
          <w:iCs/>
        </w:rPr>
        <w:t>Data Insertion</w:t>
      </w:r>
      <w:r>
        <w:t xml:space="preserve">: </w:t>
      </w:r>
      <w:r w:rsidR="00CC2131" w:rsidRPr="00CC2131">
        <w:t>Add new customers, reservations, room details, employee information, and service offerings.</w:t>
      </w:r>
    </w:p>
    <w:p w14:paraId="0408191F" w14:textId="77777777" w:rsidR="00C26ECF" w:rsidRDefault="00C26ECF" w:rsidP="00C26ECF">
      <w:pPr>
        <w:pStyle w:val="AralkYok"/>
      </w:pPr>
    </w:p>
    <w:p w14:paraId="4FB7B8E7" w14:textId="5E1829B7" w:rsidR="00C26ECF" w:rsidRDefault="00C26ECF" w:rsidP="00CC2131">
      <w:pPr>
        <w:pStyle w:val="AralkYok"/>
      </w:pPr>
      <w:r w:rsidRPr="00C26ECF">
        <w:rPr>
          <w:i/>
          <w:iCs/>
        </w:rPr>
        <w:t>Data Retrieval</w:t>
      </w:r>
      <w:r>
        <w:t>:</w:t>
      </w:r>
      <w:r w:rsidR="00CC2131" w:rsidRPr="00CC2131">
        <w:t xml:space="preserve"> </w:t>
      </w:r>
      <w:r w:rsidR="00CC2131" w:rsidRPr="00CC2131">
        <w:t>Retrieve information on room availability, customer reservations, and event schedules.</w:t>
      </w:r>
    </w:p>
    <w:p w14:paraId="7E743CF8" w14:textId="77777777" w:rsidR="00CC2131" w:rsidRDefault="00CC2131" w:rsidP="00CC2131">
      <w:pPr>
        <w:pStyle w:val="AralkYok"/>
      </w:pPr>
    </w:p>
    <w:p w14:paraId="563D66FC" w14:textId="3EE1340C" w:rsidR="00C26ECF" w:rsidRDefault="00C26ECF" w:rsidP="00C26ECF">
      <w:pPr>
        <w:pStyle w:val="AralkYok"/>
      </w:pPr>
      <w:r w:rsidRPr="00C26ECF">
        <w:rPr>
          <w:i/>
          <w:iCs/>
        </w:rPr>
        <w:t>Data Update</w:t>
      </w:r>
      <w:r>
        <w:t xml:space="preserve">: </w:t>
      </w:r>
      <w:r w:rsidR="00CC2131" w:rsidRPr="00CC2131">
        <w:t>Update existing records for rooms, services, and employee details</w:t>
      </w:r>
      <w:r w:rsidR="00CC2131">
        <w:t>.</w:t>
      </w:r>
    </w:p>
    <w:p w14:paraId="1E4F5FE3" w14:textId="77777777" w:rsidR="005C1DD9" w:rsidRDefault="005C1DD9" w:rsidP="00C26ECF">
      <w:pPr>
        <w:pStyle w:val="AralkYok"/>
      </w:pPr>
    </w:p>
    <w:p w14:paraId="5162CBB1" w14:textId="77777777" w:rsidR="005C1DD9" w:rsidRDefault="00C26ECF" w:rsidP="004802C9">
      <w:pPr>
        <w:pStyle w:val="AralkYok"/>
      </w:pPr>
      <w:r w:rsidRPr="00C26ECF">
        <w:rPr>
          <w:i/>
          <w:iCs/>
        </w:rPr>
        <w:t>Data Deletion</w:t>
      </w:r>
      <w:r>
        <w:t xml:space="preserve">: </w:t>
      </w:r>
      <w:r w:rsidR="005C1DD9" w:rsidRPr="005C1DD9">
        <w:t>delete cancelled reservations</w:t>
      </w:r>
      <w:r w:rsidR="005C1DD9">
        <w:t>.</w:t>
      </w:r>
    </w:p>
    <w:p w14:paraId="0EE80439" w14:textId="62437816" w:rsidR="004802C9" w:rsidRDefault="004802C9" w:rsidP="004802C9">
      <w:pPr>
        <w:pStyle w:val="AralkYok"/>
        <w:rPr>
          <w:b/>
          <w:bCs/>
        </w:rPr>
      </w:pPr>
      <w:r>
        <w:br/>
      </w:r>
      <w:r w:rsidRPr="004802C9">
        <w:rPr>
          <w:b/>
          <w:bCs/>
        </w:rPr>
        <w:t>Why a Database is Necessary:</w:t>
      </w:r>
    </w:p>
    <w:p w14:paraId="3A4CAA1C" w14:textId="77777777" w:rsidR="002C115E" w:rsidRPr="004802C9" w:rsidRDefault="002C115E" w:rsidP="004802C9">
      <w:pPr>
        <w:pStyle w:val="AralkYok"/>
        <w:rPr>
          <w:b/>
          <w:bCs/>
        </w:rPr>
      </w:pPr>
    </w:p>
    <w:p w14:paraId="3DDD918F" w14:textId="2753BF26" w:rsidR="00B25C2A" w:rsidRPr="00C26ECF" w:rsidRDefault="005C1DD9" w:rsidP="004802C9">
      <w:pPr>
        <w:pStyle w:val="AralkYok"/>
      </w:pPr>
      <w:r w:rsidRPr="005C1DD9">
        <w:t>A database is essential for the efficient management of a hotel reservation system due to the need to handle a large volume of diverse data types and the complexity of queries required to retrieve and manage this data effectively. A well-designed database will enable the hotel to provide timely and accurate information to both customers and staff, facilitate smooth operations, and maintain a high level of service quality</w:t>
      </w:r>
      <w:r>
        <w:t>.</w:t>
      </w:r>
    </w:p>
    <w:sectPr w:rsidR="00B25C2A" w:rsidRPr="00C26E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06768">
    <w:abstractNumId w:val="8"/>
  </w:num>
  <w:num w:numId="2" w16cid:durableId="1189904143">
    <w:abstractNumId w:val="6"/>
  </w:num>
  <w:num w:numId="3" w16cid:durableId="1974209100">
    <w:abstractNumId w:val="5"/>
  </w:num>
  <w:num w:numId="4" w16cid:durableId="1437212619">
    <w:abstractNumId w:val="4"/>
  </w:num>
  <w:num w:numId="5" w16cid:durableId="706177607">
    <w:abstractNumId w:val="7"/>
  </w:num>
  <w:num w:numId="6" w16cid:durableId="804811921">
    <w:abstractNumId w:val="3"/>
  </w:num>
  <w:num w:numId="7" w16cid:durableId="50270706">
    <w:abstractNumId w:val="2"/>
  </w:num>
  <w:num w:numId="8" w16cid:durableId="20402858">
    <w:abstractNumId w:val="1"/>
  </w:num>
  <w:num w:numId="9" w16cid:durableId="185029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161D"/>
    <w:rsid w:val="00213149"/>
    <w:rsid w:val="00293672"/>
    <w:rsid w:val="0029639D"/>
    <w:rsid w:val="002C115E"/>
    <w:rsid w:val="0031534A"/>
    <w:rsid w:val="00326F90"/>
    <w:rsid w:val="003D2DB7"/>
    <w:rsid w:val="003F76BB"/>
    <w:rsid w:val="004802C9"/>
    <w:rsid w:val="0049000D"/>
    <w:rsid w:val="005C1DD9"/>
    <w:rsid w:val="006F6517"/>
    <w:rsid w:val="007411BD"/>
    <w:rsid w:val="00767996"/>
    <w:rsid w:val="0089126F"/>
    <w:rsid w:val="00AA1D8D"/>
    <w:rsid w:val="00B25C2A"/>
    <w:rsid w:val="00B47730"/>
    <w:rsid w:val="00C04135"/>
    <w:rsid w:val="00C26288"/>
    <w:rsid w:val="00C26ECF"/>
    <w:rsid w:val="00C50828"/>
    <w:rsid w:val="00CB0664"/>
    <w:rsid w:val="00CC1EAA"/>
    <w:rsid w:val="00CC2131"/>
    <w:rsid w:val="00D93EC5"/>
    <w:rsid w:val="00F90C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868F4"/>
  <w14:defaultImageDpi w14:val="300"/>
  <w15:docId w15:val="{0E3313AA-D8D5-4903-BFC3-06405CDB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B25C2A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25C2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25C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Furkan Ünüvar</cp:lastModifiedBy>
  <cp:revision>2</cp:revision>
  <cp:lastPrinted>2024-11-03T14:11:00Z</cp:lastPrinted>
  <dcterms:created xsi:type="dcterms:W3CDTF">2024-11-21T22:46:00Z</dcterms:created>
  <dcterms:modified xsi:type="dcterms:W3CDTF">2024-11-21T22:46:00Z</dcterms:modified>
  <cp:category/>
</cp:coreProperties>
</file>